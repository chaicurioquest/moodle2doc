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Moodle Questions</w:t>
      </w:r>
    </w:p>
    <w:p>
      <w:pPr>
        <w:pStyle w:val="Heading1"/>
      </w:pPr>
      <w:r>
        <w:t>Find the general solution for voltage V(Z) and current I(Z) in a section of equivalent lumped element circuit for a transmission line of length ℓ.  If the transmission line is terminated with ZL, find the solution for voltage and current at any point in t</w:t>
      </w:r>
    </w:p>
    <w:p>
      <w:r>
        <w:t>Type: essay</w:t>
      </w:r>
    </w:p>
    <w:p>
      <w:r>
        <w:t>Question: Find the general solution for voltage V(Z) and current I(Z) in a section of equivalent lumped element circuit for a transmission line of length ℓ.  If the transmission line is terminated with ZL, find the solution for voltage and current at any point in the transmission line. Assume at load end V(Z)= VL and I(Z)= 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